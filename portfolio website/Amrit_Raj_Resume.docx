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Amrit Raj</w:t>
      </w:r>
    </w:p>
    <w:p>
      <w:pPr>
        <w:pStyle w:val="Heading2"/>
      </w:pPr>
      <w:r>
        <w:t>Contact Information:</w:t>
      </w:r>
    </w:p>
    <w:p>
      <w:r>
        <w:t>Email: amrit@example.com</w:t>
      </w:r>
    </w:p>
    <w:p>
      <w:r>
        <w:t>Phone: +91-1234567890</w:t>
      </w:r>
    </w:p>
    <w:p>
      <w:r>
        <w:t>LinkedIn: linkedin.com/in/amrit-raj</w:t>
      </w:r>
    </w:p>
    <w:p>
      <w:r>
        <w:t>GitHub: github.com/Amritrajput</w:t>
      </w:r>
    </w:p>
    <w:p>
      <w:pPr>
        <w:pStyle w:val="Heading2"/>
      </w:pPr>
      <w:r>
        <w:t>Professional Summary</w:t>
      </w:r>
    </w:p>
    <w:p>
      <w:r>
        <w:t>Aspiring Web Developer with a passion for creating responsive and user-friendly web applications. Strong foundation in front-end technologies, data structures, and algorithms. Enthusiastic about solving real-world problems and contributing to innovative projects.</w:t>
      </w:r>
    </w:p>
    <w:p>
      <w:pPr>
        <w:pStyle w:val="Heading2"/>
      </w:pPr>
      <w:r>
        <w:t>Education</w:t>
      </w:r>
    </w:p>
    <w:p>
      <w:r>
        <w:t>B.Tech in Computer Science (2023 - 2027)</w:t>
        <w:br/>
        <w:t>University Name, City</w:t>
      </w:r>
    </w:p>
    <w:p>
      <w:r>
        <w:t>Class 12th (2021 - 2023)</w:t>
        <w:br/>
        <w:t>School Name, City - 62%</w:t>
      </w:r>
    </w:p>
    <w:p>
      <w:r>
        <w:t>Class 10th (2021)</w:t>
        <w:br/>
        <w:t>School Name, City - 77%</w:t>
      </w:r>
    </w:p>
    <w:p>
      <w:pPr>
        <w:pStyle w:val="Heading2"/>
      </w:pPr>
      <w:r>
        <w:t>Skills</w:t>
      </w:r>
    </w:p>
    <w:p>
      <w:r>
        <w:t>Programming Languages: Java, JavaScript</w:t>
      </w:r>
    </w:p>
    <w:p>
      <w:r>
        <w:t>Web Technologies: HTML, CSS</w:t>
      </w:r>
    </w:p>
    <w:p>
      <w:r>
        <w:t>Tools &amp; Platforms: Git, GitHub</w:t>
      </w:r>
    </w:p>
    <w:p>
      <w:r>
        <w:t>Problem Solving: Data Structures and Algorithms (DSA)</w:t>
      </w:r>
    </w:p>
    <w:p>
      <w:pPr>
        <w:pStyle w:val="Heading2"/>
      </w:pPr>
      <w:r>
        <w:t>Projects</w:t>
      </w:r>
    </w:p>
    <w:p>
      <w:pPr>
        <w:pStyle w:val="Heading3"/>
      </w:pPr>
      <w:r>
        <w:t>Portfolio Website (In Progress)</w:t>
      </w:r>
    </w:p>
    <w:p>
      <w:r>
        <w:t>- Developed a personal portfolio using HTML, CSS, and JavaScript</w:t>
        <w:br/>
        <w:t>- Integrated animations using Typed.js</w:t>
        <w:br/>
        <w:t>- Responsive and visually appealing design</w:t>
      </w:r>
    </w:p>
    <w:p>
      <w:pPr>
        <w:pStyle w:val="Heading3"/>
      </w:pPr>
      <w:r>
        <w:t>Stack and Queue Implementation</w:t>
      </w:r>
    </w:p>
    <w:p>
      <w:r>
        <w:t>- Created data structure implementations using both arrays and linked lists</w:t>
        <w:br/>
        <w:t>- Applied concepts of memory management and algorithms</w:t>
      </w:r>
    </w:p>
    <w:p>
      <w:pPr>
        <w:pStyle w:val="Heading3"/>
      </w:pPr>
      <w:r>
        <w:t>Sorting Algorithms with Recursion</w:t>
      </w:r>
    </w:p>
    <w:p>
      <w:r>
        <w:t>- Implemented Bubble Sort and Insertion Sort using recursion in Java</w:t>
        <w:br/>
        <w:t>- Enhanced understanding of algorithmic complexity</w:t>
      </w:r>
    </w:p>
    <w:p>
      <w:pPr>
        <w:pStyle w:val="Heading2"/>
      </w:pPr>
      <w:r>
        <w:t>Experience</w:t>
      </w:r>
    </w:p>
    <w:p>
      <w:r>
        <w:t>- Personal Projects and Practice (2023 - Present)</w:t>
        <w:br/>
        <w:t xml:space="preserve">  - Regularly practice coding on online platforms</w:t>
        <w:br/>
        <w:t xml:space="preserve">  - Solved algorithmic problems and enhanced problem-solving skills</w:t>
      </w:r>
    </w:p>
    <w:p>
      <w:pPr>
        <w:pStyle w:val="Heading2"/>
      </w:pPr>
      <w:r>
        <w:t>Languages</w:t>
      </w:r>
    </w:p>
    <w:p>
      <w:r>
        <w:t>English: Professional Proficiency</w:t>
      </w:r>
    </w:p>
    <w:p>
      <w:r>
        <w:t>Hindi: Native Proficiency</w:t>
      </w:r>
    </w:p>
    <w:p>
      <w:pPr>
        <w:pStyle w:val="Heading2"/>
      </w:pPr>
      <w:r>
        <w:t>Additional Information</w:t>
      </w:r>
    </w:p>
    <w:p>
      <w:r>
        <w:t>- Currently learning advanced CSS concepts</w:t>
        <w:br/>
        <w:t>- Passionate about front-end development and exploring new technologies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